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DE2" w14:textId="77777777" w:rsidR="004D6DA3" w:rsidRPr="000070C3" w:rsidRDefault="004D6DA3" w:rsidP="000070C3"/>
    <w:p>
      <w:r>
        <w:br w:type="page"/>
      </w:r>
    </w:p>
    <w:p>
      <w:pPr>
        <w:pStyle w:val="Heading1"/>
      </w:pPr>
      <w:r>
        <w:t>DESCRIPCIÓN MICROSCÓPICA _Colocar IGM</w:t>
      </w:r>
    </w:p>
    <w:p/>
    <w:p>
      <w:pPr>
        <w:pStyle w:val="Heading2"/>
      </w:pPr>
      <w:r>
        <w:t>TEXTURA - COMPOSICIÓN</w:t>
      </w:r>
    </w:p>
    <w:p/>
    <w:p>
      <w:r>
        <w:rPr>
          <w:b/>
          <w:i/>
        </w:rPr>
        <w:t>HOMOGENEIDAD DE LA ROCA:_____</w:t>
      </w:r>
      <w:r>
        <w:t xml:space="preserve"> </w:t>
      </w:r>
    </w:p>
    <w:p>
      <w:r>
        <w:rPr>
          <w:b/>
          <w:i/>
        </w:rPr>
        <w:t>ALOQUÍMICOS_____(%)</w:t>
      </w:r>
      <w:r>
        <w:t xml:space="preserve"> </w:t>
      </w:r>
    </w:p>
    <w:p/>
    <w:p>
      <w:r>
        <w:rPr>
          <w:b/>
          <w:i/>
        </w:rPr>
        <w:t>Bioclastos_____(%)</w:t>
      </w:r>
      <w:r>
        <w:t xml:space="preserve"> </w:t>
      </w:r>
    </w:p>
    <w:p/>
    <w:p>
      <w:r>
        <w:t>Tipo(s), rango de tamaño, selección y redondez:</w:t>
      </w:r>
      <w:r>
        <w:t xml:space="preserve"> </w:t>
      </w:r>
    </w:p>
    <w:p/>
    <w:p>
      <w:r>
        <w:rPr>
          <w:b/>
          <w:i/>
        </w:rPr>
        <w:t>Peloides _____(%)</w:t>
      </w:r>
      <w:r>
        <w:t xml:space="preserve"> </w:t>
      </w:r>
    </w:p>
    <w:p/>
    <w:p>
      <w:r>
        <w:t>Tamaño y origen:</w:t>
      </w:r>
      <w:r>
        <w:t xml:space="preserve"> </w:t>
      </w:r>
    </w:p>
    <w:p/>
    <w:p>
      <w:r>
        <w:rPr>
          <w:b/>
          <w:i/>
        </w:rPr>
        <w:t>Ooides_____(%)</w:t>
      </w:r>
      <w:r>
        <w:t xml:space="preserve"> </w:t>
      </w:r>
    </w:p>
    <w:p/>
    <w:p>
      <w:r>
        <w:t>Tamaño, forma, tipo y estructura interna:</w:t>
      </w:r>
      <w:r>
        <w:t xml:space="preserve"> </w:t>
      </w:r>
    </w:p>
    <w:p/>
    <w:p>
      <w:r>
        <w:rPr>
          <w:b/>
          <w:i/>
        </w:rPr>
        <w:t>Intraclastos _____(%)</w:t>
      </w:r>
      <w:r>
        <w:t xml:space="preserve"> </w:t>
      </w:r>
    </w:p>
    <w:p/>
    <w:p>
      <w:r>
        <w:t>Tamaño, redondez y selección:</w:t>
      </w:r>
      <w:r>
        <w:t xml:space="preserve"> </w:t>
      </w:r>
    </w:p>
    <w:p/>
    <w:p>
      <w:r>
        <w:rPr>
          <w:b/>
          <w:i/>
        </w:rPr>
        <w:t>Oncoides _____(%)</w:t>
      </w:r>
      <w:r>
        <w:t xml:space="preserve"> </w:t>
      </w:r>
    </w:p>
    <w:p/>
    <w:p>
      <w:r>
        <w:t>Tamaño, forma y estructura interna:</w:t>
      </w:r>
      <w:r>
        <w:t xml:space="preserve"> </w:t>
      </w:r>
    </w:p>
    <w:p/>
    <w:p>
      <w:r>
        <w:rPr>
          <w:b/>
          <w:i/>
        </w:rPr>
        <w:t>Otros Aloquímicos</w:t>
        <w:tab/>
        <w:t>_____(%)</w:t>
      </w:r>
      <w:r>
        <w:t xml:space="preserve"> </w:t>
      </w:r>
    </w:p>
    <w:p/>
    <w:p>
      <w:r>
        <w:t>Tipo(s), tamaño(s), forma(s) y porcentajes:</w:t>
      </w:r>
      <w:r>
        <w:t xml:space="preserve"> </w:t>
      </w:r>
    </w:p>
    <w:p/>
    <w:p>
      <w:r>
        <w:rPr>
          <w:b/>
          <w:i/>
        </w:rPr>
        <w:t>Terrígenos</w:t>
        <w:tab/>
        <w:tab/>
        <w:t>(%)</w:t>
      </w:r>
      <w:r>
        <w:t xml:space="preserve"> </w:t>
      </w:r>
    </w:p>
    <w:p/>
    <w:p>
      <w:r>
        <w:t>Tipo(s), tamaño(s) y porcentaje(s):</w:t>
      </w:r>
      <w:r>
        <w:t xml:space="preserve"> </w:t>
      </w:r>
    </w:p>
    <w:p/>
    <w:p>
      <w:r>
        <w:rPr>
          <w:b/>
          <w:i/>
        </w:rPr>
        <w:t>Minerales Autigénicos _____(%)</w:t>
      </w:r>
      <w:r>
        <w:t xml:space="preserve"> </w:t>
      </w:r>
    </w:p>
    <w:p/>
    <w:p>
      <w:r>
        <w:t>Tipo(s), tamaño(s),forma(s) y porcentajes:</w:t>
      </w:r>
      <w:r>
        <w:t xml:space="preserve"> </w:t>
      </w:r>
    </w:p>
    <w:p/>
    <w:p>
      <w:r>
        <w:rPr>
          <w:b/>
          <w:i/>
        </w:rPr>
        <w:t>Extraclastos (fragmentos de rocas carbonatadas) _____(%)</w:t>
      </w:r>
      <w:r>
        <w:t xml:space="preserve"> </w:t>
      </w:r>
    </w:p>
    <w:p/>
    <w:p>
      <w:r>
        <w:t>Tipo(s), tamaño(s), redondez y porcentajes:</w:t>
      </w:r>
      <w:r>
        <w:t xml:space="preserve"> </w:t>
      </w:r>
    </w:p>
    <w:p/>
    <w:p>
      <w:r>
        <w:rPr>
          <w:b/>
          <w:i/>
        </w:rPr>
        <w:t>ORTOQUÍMICOS _____(%)</w:t>
      </w:r>
      <w:r>
        <w:t xml:space="preserve"> </w:t>
      </w:r>
    </w:p>
    <w:p/>
    <w:p>
      <w:r>
        <w:t>Tipo(s), distribucióny porcentaje(s):</w:t>
      </w:r>
      <w:r>
        <w:t xml:space="preserve"> </w:t>
      </w:r>
    </w:p>
    <w:p/>
    <w:p>
      <w:r>
        <w:rPr>
          <w:b/>
          <w:i/>
        </w:rPr>
        <w:t>CEMENTO ESPARÍTICO: _____(%)</w:t>
      </w:r>
      <w:r>
        <w:t xml:space="preserve"> </w:t>
      </w:r>
    </w:p>
    <w:p/>
    <w:p>
      <w:r>
        <w:t>Tamaño de cristales, forma de cristales y distribución:</w:t>
      </w:r>
      <w:r>
        <w:t xml:space="preserve"> </w:t>
      </w:r>
    </w:p>
    <w:p/>
    <w:sectPr w:rsidR="004D6DA3" w:rsidRPr="00007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0C3"/>
    <w:rsid w:val="00034616"/>
    <w:rsid w:val="0004346E"/>
    <w:rsid w:val="0006063C"/>
    <w:rsid w:val="000F3B35"/>
    <w:rsid w:val="000F48F6"/>
    <w:rsid w:val="0015074B"/>
    <w:rsid w:val="001B6C1D"/>
    <w:rsid w:val="002035CA"/>
    <w:rsid w:val="00216765"/>
    <w:rsid w:val="0026647E"/>
    <w:rsid w:val="002801A3"/>
    <w:rsid w:val="0029639D"/>
    <w:rsid w:val="002F69B9"/>
    <w:rsid w:val="00326F90"/>
    <w:rsid w:val="0040673F"/>
    <w:rsid w:val="004517A3"/>
    <w:rsid w:val="004D6DA3"/>
    <w:rsid w:val="004F36B7"/>
    <w:rsid w:val="0052417D"/>
    <w:rsid w:val="00541D8A"/>
    <w:rsid w:val="0054533C"/>
    <w:rsid w:val="0054740D"/>
    <w:rsid w:val="00562411"/>
    <w:rsid w:val="005E7C88"/>
    <w:rsid w:val="00624AFE"/>
    <w:rsid w:val="006845AF"/>
    <w:rsid w:val="006E0227"/>
    <w:rsid w:val="006E7A6D"/>
    <w:rsid w:val="007A056E"/>
    <w:rsid w:val="007B151E"/>
    <w:rsid w:val="007E50DA"/>
    <w:rsid w:val="0080267F"/>
    <w:rsid w:val="00874808"/>
    <w:rsid w:val="00882DA8"/>
    <w:rsid w:val="00957067"/>
    <w:rsid w:val="009F6CCB"/>
    <w:rsid w:val="00A423A9"/>
    <w:rsid w:val="00A648CE"/>
    <w:rsid w:val="00A653CF"/>
    <w:rsid w:val="00AA1D8D"/>
    <w:rsid w:val="00AC534B"/>
    <w:rsid w:val="00AE0E46"/>
    <w:rsid w:val="00B47730"/>
    <w:rsid w:val="00B50CBA"/>
    <w:rsid w:val="00BA1D03"/>
    <w:rsid w:val="00BA3810"/>
    <w:rsid w:val="00BD6613"/>
    <w:rsid w:val="00CB0664"/>
    <w:rsid w:val="00CB1BFE"/>
    <w:rsid w:val="00DE1706"/>
    <w:rsid w:val="00E40386"/>
    <w:rsid w:val="00ED11D8"/>
    <w:rsid w:val="00F34745"/>
    <w:rsid w:val="00F61634"/>
    <w:rsid w:val="00FB15F0"/>
    <w:rsid w:val="00FB4DD0"/>
    <w:rsid w:val="00FC693F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AFA20"/>
  <w14:defaultImageDpi w14:val="300"/>
  <w15:docId w15:val="{59C455D6-6B5E-43DA-A183-C91BD1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A3"/>
    <w:rPr>
      <w:rFonts w:asciiTheme="majorHAnsi" w:eastAsiaTheme="majorEastAsia" w:hAnsiTheme="majorHAnsi" w:cstheme="majorBidi"/>
      <w:bCs/>
      <w:iCs/>
      <w:color w:val="4F81BD" w:themeColor="accen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Milton  Santos</cp:lastModifiedBy>
  <cp:revision>21</cp:revision>
  <dcterms:created xsi:type="dcterms:W3CDTF">2013-12-23T23:15:00Z</dcterms:created>
  <dcterms:modified xsi:type="dcterms:W3CDTF">2021-09-20T19:03:00Z</dcterms:modified>
  <cp:category/>
</cp:coreProperties>
</file>