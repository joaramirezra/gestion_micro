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INFORMACIÓN GENERAL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 xml:space="preserve">IGM: </w:t>
            </w:r>
            <w:r>
              <w:t>AAA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Número de campo: </w:t>
            </w:r>
            <w:r>
              <w:t>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Unidad litoestratigráfica: </w:t>
            </w:r>
            <w:r>
              <w:t>nan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Localidad: </w:t>
            </w:r>
            <w:r>
              <w:t>nan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Departamento: </w:t>
            </w:r>
            <w:r>
              <w:t>nan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Municipio: </w:t>
            </w:r>
            <w:r>
              <w:t>nan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Plancha: </w:t>
            </w:r>
            <w:r>
              <w:t>nan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Escala: </w:t>
            </w:r>
            <w:r>
              <w:t>nan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Coordenada X: </w:t>
            </w:r>
            <w:r>
              <w:t>nan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Origen de Coordenadas: </w:t>
            </w:r>
            <w:r>
              <w:t>nan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Coordenada Y: </w:t>
            </w:r>
            <w:r>
              <w:t>nan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Colector: </w:t>
            </w:r>
            <w:r>
              <w:t>nan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Fecha de recolección de la muestra: </w:t>
            </w:r>
            <w:r>
              <w:t>1/01/2021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Analizador: </w:t>
            </w:r>
            <w:r>
              <w:t>MS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Fecha de Análisis petrográfico: </w:t>
            </w:r>
            <w:r>
              <w:t>1/01/2021</w:t>
            </w:r>
          </w:p>
        </w:tc>
      </w:tr>
      <w:tr>
        <w:tc>
          <w:tcPr>
            <w:tcW w:type="dxa" w:w="4320"/>
          </w:tcPr>
          <w:p>
            <w:r>
              <w:t>Número de puntos de conteo nan</w:t>
            </w:r>
          </w:p>
        </w:tc>
        <w:tc>
          <w:tcPr>
            <w:tcW w:type="dxa" w:w="4320"/>
          </w:tcPr>
          <w:p/>
        </w:tc>
      </w:tr>
    </w:tbl>
    <w:p/>
    <w:p>
      <w:pPr>
        <w:pStyle w:val="Heading1"/>
      </w:pPr>
      <w:r>
        <w:t>DESCRIPCIÓN MACROSCÓPICA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08447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rbol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447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Mencionar ordenada, clara y correctamente los términos texturales que indicandimensión relativa de los cristales, tamaños de cristales, cristalinidad, relaciones mutuas entre cristales,  formas cristalinas o desarrollo relativo de caras de cristales</w:t>
      </w:r>
    </w:p>
    <w:p/>
    <w:p>
      <w:r>
        <w:rPr>
          <w:b/>
          <w:u w:val="single"/>
        </w:rPr>
        <w:t>Otras texturas o texturas especiales:</w:t>
      </w:r>
      <w:r>
        <w:t xml:space="preserve"> </w:t>
      </w:r>
    </w:p>
    <w:p/>
    <w:p>
      <w:r>
        <w:rPr>
          <w:b/>
          <w:u w:val="single"/>
        </w:rPr>
        <w:t>Descripción de la matriz:</w:t>
      </w:r>
      <w:r>
        <w:t xml:space="preserve"> </w:t>
      </w:r>
    </w:p>
    <w:p/>
    <w:p>
      <w:r>
        <w:br w:type="page"/>
      </w:r>
    </w:p>
    <w:p/>
    <w:p>
      <w:pPr>
        <w:pStyle w:val="Heading1"/>
      </w:pPr>
      <w:r>
        <w:t>COMPOSICIÓN MINERALÓGICA (% VOL) - AAA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567"/>
        <w:gridCol w:w="1440"/>
        <w:gridCol w:w="567"/>
        <w:gridCol w:w="1440"/>
        <w:gridCol w:w="567"/>
      </w:tblGrid>
      <w:tr>
        <w:tc>
          <w:tcPr>
            <w:tcW w:type="dxa" w:w="2268"/>
          </w:tcPr>
          <w:p>
            <w:r>
              <w:rPr>
                <w:b/>
              </w:rPr>
              <w:t xml:space="preserve">MINERALES </w:t>
              <w:br/>
              <w:t>PRINCIPALES</w:t>
            </w:r>
          </w:p>
        </w:tc>
        <w:tc>
          <w:tcPr>
            <w:tcW w:type="dxa" w:w="567"/>
          </w:tcPr>
          <w:p>
            <w:r>
              <w:rPr>
                <w:b/>
              </w:rPr>
              <w:t>%</w:t>
            </w:r>
          </w:p>
        </w:tc>
        <w:tc>
          <w:tcPr>
            <w:tcW w:type="dxa" w:w="2268"/>
          </w:tcPr>
          <w:p>
            <w:r>
              <w:rPr>
                <w:b/>
              </w:rPr>
              <w:t xml:space="preserve">MINERALES </w:t>
              <w:br/>
              <w:t>ACCESORIOS</w:t>
            </w:r>
          </w:p>
        </w:tc>
        <w:tc>
          <w:tcPr>
            <w:tcW w:type="dxa" w:w="567"/>
          </w:tcPr>
          <w:p>
            <w:r>
              <w:rPr>
                <w:b/>
              </w:rPr>
              <w:t>%</w:t>
            </w:r>
          </w:p>
        </w:tc>
        <w:tc>
          <w:tcPr>
            <w:tcW w:type="dxa" w:w="2835"/>
            <w:gridSpan w:val="2"/>
          </w:tcPr>
          <w:p>
            <w:r>
              <w:rPr>
                <w:b/>
              </w:rPr>
              <w:t>MINERALES DE ALTERACIÓN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835"/>
            <w:gridSpan w:val="2"/>
          </w:tcPr>
          <w:p>
            <w:r>
              <w:rPr>
                <w:b/>
              </w:rPr>
              <w:t>MINERALES DE INTRODUCCIÓN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567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567"/>
          </w:tcPr>
          <w:p/>
        </w:tc>
        <w:tc>
          <w:tcPr>
            <w:tcW w:type="dxa" w:w="2268"/>
          </w:tcPr>
          <w:p/>
        </w:tc>
        <w:tc>
          <w:tcPr>
            <w:tcW w:type="dxa" w:w="567"/>
          </w:tcPr>
          <w:p/>
        </w:tc>
      </w:tr>
    </w:tbl>
    <w:p/>
    <w:p>
      <w:r>
        <w:rPr>
          <w:b/>
          <w:u w:val="single"/>
        </w:rPr>
        <w:t xml:space="preserve">CLASIFICACIÓN DE LA ROCA </w:t>
      </w:r>
      <w:r>
        <w:rPr>
          <w:u w:val="single"/>
        </w:rPr>
        <w:t>(Basada en Streckeisen, 1976):</w:t>
      </w:r>
      <w:r>
        <w:t xml:space="preserve"> La clasificación</w:t>
      </w:r>
    </w:p>
    <w:p/>
    <w:p>
      <w:pPr>
        <w:pStyle w:val="Heading1"/>
      </w:pPr>
      <w:r>
        <w:t>DESCRIPCIÓN MICROSCÓPICA DE MINERALES</w:t>
      </w:r>
    </w:p>
    <w:p/>
    <w:p>
      <w:r>
        <w:rPr>
          <w:b/>
          <w:u w:val="single"/>
        </w:rPr>
        <w:t>Mineral 1:</w:t>
      </w:r>
      <w:r>
        <w:t xml:space="preserve"> Descripción concisa y completa de rasgos generales y particulares,sin olvidar tamaño, forma, color, distribución, relaciones texturales, extinción, clivaje, etc</w:t>
      </w:r>
    </w:p>
    <w:p/>
    <w:p>
      <w:pPr>
        <w:pStyle w:val="Heading1"/>
      </w:pPr>
      <w:r>
        <w:t>OBSERVACIONES</w:t>
      </w:r>
    </w:p>
    <w:p/>
    <w:p>
      <w:r>
        <w:br w:type="page"/>
      </w:r>
    </w:p>
    <w:p/>
    <w:p>
      <w:pPr>
        <w:pStyle w:val="Heading1"/>
      </w:pPr>
      <w:r>
        <w:t>REGISTRO FOTOGRÁFICO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025078" cy="194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rbol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078" cy="19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130169" cy="194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rbol3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169" cy="19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  <w:gridSpan w:val="2"/>
          </w:tcPr>
          <w:p/>
          <w:p>
            <w:r>
              <w:t>IGM: AAA. tasdfasdfa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