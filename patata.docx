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29CA" w14:textId="295D3B0F" w:rsidR="00EB176E" w:rsidRPr="0056212B" w:rsidRDefault="00EB176E" w:rsidP="0056212B"/>
    <w:p>
      <w:r>
        <w:br w:type="page"/>
      </w:r>
    </w:p>
    <w:p/>
    <w:p>
      <w:pPr>
        <w:pStyle w:val="Ttulo1"/>
      </w:pPr>
      <w:r>
        <w:t>DESCRIPCIÓN MICROSCÓPICA - 123456</w:t>
      </w:r>
    </w:p>
    <w:p/>
    <w:p>
      <w:pPr>
        <w:pStyle w:val="Ttulo2"/>
      </w:pPr>
      <w:r>
        <w:t>DESCRIPCIÓN TEXTURAL</w:t>
      </w:r>
    </w:p>
    <w:p/>
    <w:p>
      <w:r>
        <w:rPr>
          <w:b/>
          <w:i/>
        </w:rPr>
        <w:t>HOMOGENEIDAD DE LA ROCA:</w:t>
      </w:r>
      <w:r>
        <w:t xml:space="preserve"> </w:t>
      </w:r>
    </w:p>
    <w:p>
      <w:r>
        <w:rPr>
          <w:b/>
          <w:i/>
        </w:rPr>
        <w:t>TAMAÑO DE GRANO PROMEDIO: Limo grueso</w:t>
      </w:r>
      <w:r>
        <w:t xml:space="preserve"> </w:t>
      </w:r>
    </w:p>
    <w:p>
      <w:r>
        <w:rPr>
          <w:b/>
          <w:i/>
        </w:rPr>
        <w:t>RANGO DE TAMAÑOS:</w:t>
      </w:r>
      <w:r>
        <w:t xml:space="preserve"> </w:t>
      </w:r>
    </w:p>
    <w:p>
      <w:r>
        <w:rPr>
          <w:b/>
          <w:i/>
        </w:rPr>
        <w:t>SELECCIÓN:</w:t>
      </w:r>
      <w:r>
        <w:t xml:space="preserve"> </w:t>
      </w:r>
    </w:p>
    <w:p>
      <w:r>
        <w:rPr>
          <w:b/>
          <w:i/>
        </w:rPr>
        <w:t>REDONDEZ PROMEDIO: Subredondeado</w:t>
      </w:r>
      <w:r>
        <w:t xml:space="preserve"> </w:t>
      </w:r>
    </w:p>
    <w:p>
      <w:r>
        <w:rPr>
          <w:b/>
          <w:i/>
        </w:rPr>
        <w:t>ESFERICIDAD PROMEDIO: Elongado</w:t>
      </w:r>
      <w:r>
        <w:t xml:space="preserve"> </w:t>
      </w:r>
    </w:p>
    <w:p>
      <w:r>
        <w:rPr>
          <w:b/>
          <w:i/>
        </w:rPr>
        <w:t>MADUREZ TEXTURAL:</w:t>
      </w:r>
      <w:r>
        <w:t xml:space="preserve"> </w:t>
      </w:r>
    </w:p>
    <w:p/>
    <w:p>
      <w:r>
        <w:rPr>
          <w:b/>
          <w:i/>
        </w:rPr>
        <w:t>GRAVA: 25 (%)</w:t>
      </w:r>
      <w:r>
        <w:t xml:space="preserve"> </w:t>
      </w:r>
    </w:p>
    <w:p/>
    <w:p>
      <w:r>
        <w:t>Tamaño promedio: 4.68 mm</w:t>
        <w:tab/>
        <w:t xml:space="preserve"> Redondez: Subredondeado Esfericidad: Elongado</w:t>
      </w:r>
      <w:r>
        <w:t xml:space="preserve"> </w:t>
      </w:r>
    </w:p>
    <w:p/>
    <w:p>
      <w:r>
        <w:rPr>
          <w:b/>
          <w:i/>
        </w:rPr>
        <w:t>ARENA: 25 (%)</w:t>
      </w:r>
      <w:r>
        <w:t xml:space="preserve"> </w:t>
      </w:r>
    </w:p>
    <w:p/>
    <w:p>
      <w:r>
        <w:t>Tamaño promedio: 0.86 mm</w:t>
        <w:tab/>
        <w:t xml:space="preserve"> Redondez: Bien Redondeado Esfericidad: Subelongado</w:t>
      </w:r>
      <w:r>
        <w:t xml:space="preserve"> </w:t>
      </w:r>
    </w:p>
    <w:p/>
    <w:p>
      <w:r>
        <w:rPr>
          <w:b/>
          <w:i/>
        </w:rPr>
        <w:t>LODO: 50 (%)</w:t>
      </w:r>
      <w:r>
        <w:t xml:space="preserve"> </w:t>
      </w:r>
    </w:p>
    <w:p/>
    <w:p>
      <w:r>
        <w:t xml:space="preserve">Arcilla: 0 % Tamaño promedio fracción arcilla: N/A mm </w:t>
        <w:br/>
        <w:t xml:space="preserve">Limo: 50 %Tamaño promedio fracción limo: 0.05 mm </w:t>
      </w:r>
      <w:r>
        <w:t xml:space="preserve"> </w:t>
      </w:r>
    </w:p>
    <w:p/>
    <w:p>
      <w:r>
        <w:rPr>
          <w:b/>
          <w:i/>
        </w:rPr>
        <w:t>CONTACTO ENTRE GRANOS:</w:t>
      </w:r>
      <w:r>
        <w:t xml:space="preserve"> </w:t>
      </w:r>
    </w:p>
    <w:p/>
    <w:p>
      <w:r>
        <w:t>Flotante: 0.75 % Tangencial: 0.0 %</w:t>
        <w:br/>
        <w:t>Longitudinal: 0.0 % Cóncavo-convexo: 0.25 %</w:t>
        <w:br/>
        <w:t>Suturado: 0.0 %</w:t>
      </w:r>
      <w:r>
        <w:t xml:space="preserve"> </w:t>
      </w:r>
    </w:p>
    <w:p/>
    <w:p>
      <w:r>
        <w:rPr>
          <w:b/>
          <w:i/>
        </w:rPr>
        <w:t>SOPORTE DE LA ROCA:</w:t>
      </w:r>
      <w:r>
        <w:t xml:space="preserve"> </w:t>
      </w:r>
    </w:p>
    <w:p/>
    <w:p>
      <w:r>
        <w:t>Granos terrígenos-aloquímicos: 50.09 % Minerales arcillosos: 49.91 %</w:t>
      </w:r>
      <w:r>
        <w:t xml:space="preserve"> </w:t>
      </w:r>
    </w:p>
    <w:p/>
    <w:p>
      <w:r>
        <w:rPr>
          <w:b/>
          <w:u w:val="single"/>
        </w:rPr>
        <w:t>POROSIDAD:</w:t>
      </w:r>
      <w:r>
        <w:t xml:space="preserve"> 0.0 %    Primaria: 0.0 %    Secundaria: 0.0 % </w:t>
        <w:br/>
        <w:t>Tipo(s), origen y descripción</w:t>
      </w:r>
    </w:p>
    <w:p/>
    <w:p>
      <w:r>
        <w:rPr>
          <w:b/>
          <w:u w:val="single"/>
        </w:rPr>
        <w:t>ESTRUCTURAS:</w:t>
      </w:r>
    </w:p>
    <w:p/>
    <w:p>
      <w:pPr>
        <w:pStyle w:val="Ttulo1"/>
      </w:pPr>
      <w:r>
        <w:t>CLASIFICACIÓN TEXTURAL</w:t>
      </w:r>
    </w:p>
    <w:p/>
    <w:p>
      <w:r>
        <w:rPr>
          <w:b/>
          <w:u w:val="single"/>
        </w:rPr>
        <w:t xml:space="preserve">NOMBRE TEXTURAL </w:t>
      </w:r>
      <w:r>
        <w:rPr>
          <w:u w:val="single"/>
        </w:rPr>
        <w:t>(Folk, 1954):</w:t>
      </w:r>
    </w:p>
    <w:p>
      <w:r>
        <w:t>(Grava + Arena + Lodo = 100%)</w:t>
      </w:r>
    </w:p>
    <w:p>
      <w:r>
        <w:br w:type="page"/>
      </w:r>
    </w:p>
    <w:p/>
    <w:p>
      <w:pPr>
        <w:pStyle w:val="Ttulo1"/>
      </w:pPr>
      <w:r>
        <w:t>DESCRIPCIÓN COMPOSICIONAL - 123456</w:t>
      </w:r>
    </w:p>
    <w:p/>
    <w:p>
      <w:pPr>
        <w:pStyle w:val="Ttulo3"/>
      </w:pPr>
      <w:r>
        <w:t>TERRIGENOS: 75.0 (%)</w:t>
      </w:r>
    </w:p>
    <w:p/>
    <w:p>
      <w:r>
        <w:rPr>
          <w:b/>
          <w:i/>
        </w:rPr>
        <w:t>Cuarzo: 75.0 (%)</w:t>
      </w:r>
      <w:r>
        <w:t xml:space="preserve"> </w:t>
      </w:r>
    </w:p>
    <w:p/>
    <w:p>
      <w:r>
        <w:t>Monocristalino: 0.0 (%) Tamaño promedio: N/A mm Esfericidad:___Redondez:___</w:t>
        <w:br/>
        <w:t>Policristalino: 75.0 %</w:t>
        <w:tab/>
        <w:t>Tamaño promedio: 1.86 mm Esfericidad____Redondez:___</w:t>
        <w:br/>
        <w:t xml:space="preserve">Observaciones:____ </w:t>
      </w:r>
      <w:r>
        <w:t xml:space="preserve"> </w:t>
      </w:r>
    </w:p>
    <w:p/>
    <w:p>
      <w:r>
        <w:rPr>
          <w:b/>
          <w:i/>
        </w:rPr>
        <w:t>Chert: 0.0 %</w:t>
      </w:r>
      <w:r>
        <w:t xml:space="preserve"> </w:t>
      </w:r>
    </w:p>
    <w:p/>
    <w:p>
      <w:r>
        <w:t>Tamaño promedio: N/A mm Esfericidad_____ Redondez:_____</w:t>
      </w:r>
      <w:r>
        <w:t xml:space="preserve"> </w:t>
      </w:r>
    </w:p>
    <w:p/>
    <w:p>
      <w:r>
        <w:rPr>
          <w:b/>
          <w:i/>
        </w:rPr>
        <w:t>Feldespato: 0.0 %</w:t>
      </w:r>
      <w:r>
        <w:t xml:space="preserve"> </w:t>
      </w:r>
    </w:p>
    <w:p/>
    <w:p>
      <w:r>
        <w:t>Potásico: 0.0 % Tamaño promedio: N/A mm</w:t>
        <w:tab/>
        <w:t>Esfericidad</w:t>
        <w:tab/>
        <w:t>_____Redondez:_____</w:t>
        <w:br/>
        <w:t>Sódico-Cálcico: 0.0 % Tamaño promedio: N/A mm Esfericidad_____Redondez:_____</w:t>
      </w:r>
      <w:r>
        <w:t xml:space="preserve"> </w:t>
      </w:r>
    </w:p>
    <w:p/>
    <w:p>
      <w:r>
        <w:rPr>
          <w:b/>
          <w:i/>
        </w:rPr>
        <w:t>Micas: 0.0 %</w:t>
      </w:r>
      <w:r>
        <w:t xml:space="preserve"> </w:t>
      </w:r>
    </w:p>
    <w:p/>
    <w:p>
      <w:r>
        <w:t>Descripción ______</w:t>
      </w:r>
      <w:r>
        <w:t xml:space="preserve"> </w:t>
      </w:r>
    </w:p>
    <w:p/>
    <w:p>
      <w:r>
        <w:rPr>
          <w:b/>
          <w:i/>
        </w:rPr>
        <w:t>Minerales Arcillosos: 0.0 %</w:t>
      </w:r>
      <w:r>
        <w:t xml:space="preserve"> </w:t>
      </w:r>
    </w:p>
    <w:p/>
    <w:p>
      <w:r>
        <w:t xml:space="preserve"> Descripción_____</w:t>
      </w:r>
      <w:r>
        <w:t xml:space="preserve"> </w:t>
      </w:r>
    </w:p>
    <w:p/>
    <w:p>
      <w:r>
        <w:rPr>
          <w:b/>
          <w:i/>
        </w:rPr>
        <w:t>Granos Aloquímicos: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Otros Terrígenos: 0.0 %</w:t>
      </w:r>
      <w:r>
        <w:t xml:space="preserve"> </w:t>
      </w:r>
    </w:p>
    <w:p/>
    <w:p>
      <w:r>
        <w:t>Descripción_____</w:t>
      </w:r>
      <w:r>
        <w:t xml:space="preserve"> </w:t>
      </w:r>
    </w:p>
    <w:p/>
    <w:p>
      <w:r>
        <w:rPr>
          <w:b/>
          <w:i/>
        </w:rPr>
        <w:t>Opacos: 0.0 %</w:t>
      </w:r>
      <w:r>
        <w:t xml:space="preserve"> </w:t>
      </w:r>
    </w:p>
    <w:p/>
    <w:p>
      <w:r>
        <w:t>Descripción_______</w:t>
      </w:r>
      <w:r>
        <w:t xml:space="preserve"> </w:t>
      </w:r>
    </w:p>
    <w:p/>
    <w:p/>
    <w:p>
      <w:pPr>
        <w:pStyle w:val="Ttulo3"/>
      </w:pPr>
      <w:r>
        <w:t>LÍTICOS (Ígneos, Metamórficos, Sedimentarios): 25.0 (%)</w:t>
      </w:r>
    </w:p>
    <w:p/>
    <w:p>
      <w:r>
        <w:rPr>
          <w:b/>
          <w:i/>
        </w:rPr>
        <w:t>Líticos Metamórficos: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Volcánicos: 0.0 %</w:t>
      </w:r>
      <w:r>
        <w:t xml:space="preserve"> </w:t>
      </w:r>
    </w:p>
    <w:p/>
    <w:p>
      <w:r>
        <w:t>Tamaño promedio: N/A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Plutónicos: 25.0 %</w:t>
      </w:r>
      <w:r>
        <w:t xml:space="preserve"> </w:t>
      </w:r>
    </w:p>
    <w:p/>
    <w:p>
      <w:r>
        <w:t>Tamaño promedio: 0.06 mm</w:t>
        <w:tab/>
        <w:t>Esfericidad:_____Redondez:_____</w:t>
      </w:r>
      <w:r>
        <w:t xml:space="preserve"> </w:t>
      </w:r>
    </w:p>
    <w:p/>
    <w:p>
      <w:r>
        <w:rPr>
          <w:b/>
          <w:i/>
        </w:rPr>
        <w:t>Líticos Sedimentarios: 0.0 %</w:t>
      </w:r>
      <w:r>
        <w:t xml:space="preserve"> </w:t>
      </w:r>
    </w:p>
    <w:p/>
    <w:p>
      <w:r>
        <w:t>Tamaño promedio: N/A mm</w:t>
        <w:tab/>
        <w:t>Esfericidad:_____Redondez:_____</w:t>
        <w:br/>
        <w:t>Observaciones:_____</w:t>
      </w:r>
      <w:r>
        <w:t xml:space="preserve"> </w:t>
      </w:r>
    </w:p>
    <w:p/>
    <w:p>
      <w:r>
        <w:rPr>
          <w:b/>
          <w:i/>
        </w:rPr>
        <w:t>Materia Orgánica: 0.0 %</w:t>
      </w:r>
      <w:r>
        <w:t xml:space="preserve"> </w:t>
      </w:r>
    </w:p>
    <w:p/>
    <w:p>
      <w:r>
        <w:t>Tipo(s):_____</w:t>
      </w:r>
      <w:r>
        <w:t xml:space="preserve"> </w:t>
      </w:r>
    </w:p>
    <w:p/>
    <w:p>
      <w:r>
        <w:rPr>
          <w:b/>
          <w:i/>
        </w:rPr>
        <w:t>Cemento: 0.0 %</w:t>
      </w:r>
      <w:r>
        <w:t xml:space="preserve"> </w:t>
      </w:r>
    </w:p>
    <w:p/>
    <w:p>
      <w:r>
        <w:t>Tipo(s):</w:t>
        <w:br/>
        <w:t>Tamaño cristalino: N/A mm</w:t>
      </w:r>
      <w:r>
        <w:t xml:space="preserve"> </w:t>
      </w:r>
    </w:p>
    <w:p/>
    <w:p>
      <w:r>
        <w:rPr>
          <w:b/>
          <w:i/>
        </w:rPr>
        <w:t>Otros Ortoquímicos: 0.0 %</w:t>
      </w:r>
      <w:r>
        <w:t xml:space="preserve"> </w:t>
      </w:r>
    </w:p>
    <w:p/>
    <w:p>
      <w:r>
        <w:t>Tipo(s)(incluye minerales autigénicos):_____</w:t>
        <w:br/>
        <w:t>Tamaño:____mm</w:t>
      </w:r>
      <w:r>
        <w:t xml:space="preserve"> </w:t>
      </w:r>
    </w:p>
    <w:p/>
    <w:p/>
    <w:p>
      <w:pPr>
        <w:pStyle w:val="Ttulo1"/>
      </w:pPr>
      <w:r>
        <w:t>CLASIFICACIÓN COMPOSICIONAL</w:t>
      </w:r>
    </w:p>
    <w:p/>
    <w:p>
      <w:r>
        <w:rPr>
          <w:b/>
          <w:u w:val="single"/>
        </w:rPr>
        <w:t xml:space="preserve">NOMBRE COMPOSICIONAL </w:t>
      </w:r>
      <w:r>
        <w:rPr>
          <w:u w:val="single"/>
        </w:rPr>
        <w:t>(Folk, 1954):</w:t>
      </w:r>
    </w:p>
    <w:p/>
    <w:p>
      <w:pPr>
        <w:pStyle w:val="Ttulo2"/>
      </w:pPr>
      <w:r>
        <w:t>DIAGÉNESIS</w:t>
      </w:r>
    </w:p>
    <w:p>
      <w:r>
        <w:t>Autigénesis:</w:t>
      </w:r>
    </w:p>
    <w:p>
      <w:r>
        <w:t>Recristalización:</w:t>
      </w:r>
    </w:p>
    <w:sectPr w:rsidR="00EB176E" w:rsidRPr="005621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12B"/>
    <w:rsid w:val="00952FCB"/>
    <w:rsid w:val="00AA1D8D"/>
    <w:rsid w:val="00B47730"/>
    <w:rsid w:val="00CB0664"/>
    <w:rsid w:val="00E66EDE"/>
    <w:rsid w:val="00EB1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FB8EFA"/>
  <w14:defaultImageDpi w14:val="300"/>
  <w15:docId w15:val="{D48A1BC0-695D-4AD8-8AD5-813CA723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5</cp:revision>
  <dcterms:created xsi:type="dcterms:W3CDTF">2013-12-23T23:15:00Z</dcterms:created>
  <dcterms:modified xsi:type="dcterms:W3CDTF">2021-10-27T15:30:00Z</dcterms:modified>
  <cp:category/>
</cp:coreProperties>
</file>